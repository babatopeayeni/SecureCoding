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F5D" w:rsidRPr="007161D6" w:rsidRDefault="007161D6" w:rsidP="007161D6">
      <w:pPr>
        <w:pStyle w:val="Heading1"/>
        <w:spacing w:line="480" w:lineRule="auto"/>
        <w:jc w:val="center"/>
        <w:rPr>
          <w:rFonts w:ascii="Times New Roman" w:hAnsi="Times New Roman" w:cs="Times New Roman"/>
          <w:color w:val="auto"/>
          <w:sz w:val="24"/>
          <w:szCs w:val="24"/>
          <w:u w:val="single"/>
        </w:rPr>
      </w:pPr>
      <w:r w:rsidRPr="007161D6">
        <w:rPr>
          <w:rFonts w:ascii="Times New Roman" w:hAnsi="Times New Roman" w:cs="Times New Roman"/>
          <w:color w:val="auto"/>
          <w:sz w:val="24"/>
          <w:szCs w:val="24"/>
          <w:u w:val="single"/>
        </w:rPr>
        <w:t>Journal: Consider the Motive for the Attack</w:t>
      </w:r>
    </w:p>
    <w:p w:rsidR="00036F5D" w:rsidRPr="007161D6" w:rsidRDefault="007161D6" w:rsidP="007161D6">
      <w:pPr>
        <w:spacing w:line="480" w:lineRule="auto"/>
        <w:rPr>
          <w:rFonts w:ascii="Times New Roman" w:hAnsi="Times New Roman" w:cs="Times New Roman"/>
          <w:sz w:val="24"/>
          <w:szCs w:val="24"/>
        </w:rPr>
      </w:pPr>
      <w:r w:rsidRPr="007161D6">
        <w:rPr>
          <w:rFonts w:ascii="Times New Roman" w:hAnsi="Times New Roman" w:cs="Times New Roman"/>
          <w:sz w:val="24"/>
          <w:szCs w:val="24"/>
        </w:rPr>
        <w:t>Understanding the motive behind a cyberattack is not always straightforward, but I believe it's one of the most important practices in secure coding. By anticipating why an attacker might target a particular system or application, I can take proactive steps to secure my code and minimize vulnerabilities that could be exploited for financial gain, data theft, sabotage, or even reputation damage.</w:t>
      </w:r>
    </w:p>
    <w:p w:rsidR="00036F5D" w:rsidRPr="007161D6" w:rsidRDefault="007161D6" w:rsidP="007161D6">
      <w:pPr>
        <w:spacing w:line="480" w:lineRule="auto"/>
        <w:rPr>
          <w:rFonts w:ascii="Times New Roman" w:hAnsi="Times New Roman" w:cs="Times New Roman"/>
          <w:sz w:val="24"/>
          <w:szCs w:val="24"/>
        </w:rPr>
      </w:pPr>
      <w:r w:rsidRPr="007161D6">
        <w:rPr>
          <w:rFonts w:ascii="Times New Roman" w:hAnsi="Times New Roman" w:cs="Times New Roman"/>
          <w:sz w:val="24"/>
          <w:szCs w:val="24"/>
        </w:rPr>
        <w:t>In my own practice, I apply this concept by constantly asking myself: 'If I were an attacker, what would I target?' This mindset helps me identify weak points in logic, input handling, authentication, and data storage. For instance, when I’m designing login systems, I don’t just think about whether it works I think about how someone could abuse it. Would they try a brute-force attack? Could they inject malicious code? This approach shapes how I choose encryption, validate inputs, and structure permissions.</w:t>
      </w:r>
    </w:p>
    <w:p w:rsidR="00036F5D" w:rsidRPr="007161D6" w:rsidRDefault="007161D6" w:rsidP="007161D6">
      <w:pPr>
        <w:spacing w:line="480" w:lineRule="auto"/>
        <w:rPr>
          <w:rFonts w:ascii="Times New Roman" w:hAnsi="Times New Roman" w:cs="Times New Roman"/>
          <w:sz w:val="24"/>
          <w:szCs w:val="24"/>
        </w:rPr>
      </w:pPr>
      <w:r w:rsidRPr="007161D6">
        <w:rPr>
          <w:rFonts w:ascii="Times New Roman" w:hAnsi="Times New Roman" w:cs="Times New Roman"/>
          <w:sz w:val="24"/>
          <w:szCs w:val="24"/>
        </w:rPr>
        <w:t>If I were mentoring a new developer on my team, I would explain it like this: 'Attackers are like detectives but with bad intentions. They look for clues in our code to figure out where they can get in or what they can exploit. If you can think like them, you can stay one step ahead.' I’d encourage them to do regular code reviews with a security-first mindset and always ask themselves what the attacker’s motivation could be. That alone can shift how we prioritize risks and how much effort we invest in hardening different parts of the system.</w:t>
      </w:r>
    </w:p>
    <w:p w:rsidR="00036F5D" w:rsidRPr="007161D6" w:rsidRDefault="007161D6" w:rsidP="007161D6">
      <w:pPr>
        <w:spacing w:line="480" w:lineRule="auto"/>
        <w:rPr>
          <w:rFonts w:ascii="Times New Roman" w:hAnsi="Times New Roman" w:cs="Times New Roman"/>
          <w:sz w:val="24"/>
          <w:szCs w:val="24"/>
        </w:rPr>
      </w:pPr>
      <w:r w:rsidRPr="007161D6">
        <w:rPr>
          <w:rFonts w:ascii="Times New Roman" w:hAnsi="Times New Roman" w:cs="Times New Roman"/>
          <w:sz w:val="24"/>
          <w:szCs w:val="24"/>
        </w:rPr>
        <w:t>One example of this concept that I plan to use in my final Module Eight reflection is the risk posed by insufficient input validation in user forms. If an attacker is motivated by data exfiltration or injecting malware, they might exploit a form field to execute cross-</w:t>
      </w:r>
      <w:r w:rsidRPr="007161D6">
        <w:rPr>
          <w:rFonts w:ascii="Times New Roman" w:hAnsi="Times New Roman" w:cs="Times New Roman"/>
          <w:sz w:val="24"/>
          <w:szCs w:val="24"/>
        </w:rPr>
        <w:lastRenderedPageBreak/>
        <w:t>site scripting or SQL injection. By understanding that motive, I now write code that strictly sanitizes and validates all input, assuming every field could be a potential attack vector.</w:t>
      </w:r>
    </w:p>
    <w:p w:rsidR="00036F5D" w:rsidRDefault="007161D6" w:rsidP="007161D6">
      <w:pPr>
        <w:spacing w:line="480" w:lineRule="auto"/>
        <w:rPr>
          <w:rFonts w:ascii="Times New Roman" w:hAnsi="Times New Roman" w:cs="Times New Roman"/>
          <w:sz w:val="24"/>
          <w:szCs w:val="24"/>
        </w:rPr>
      </w:pPr>
      <w:r w:rsidRPr="007161D6">
        <w:rPr>
          <w:rFonts w:ascii="Times New Roman" w:hAnsi="Times New Roman" w:cs="Times New Roman"/>
          <w:sz w:val="24"/>
          <w:szCs w:val="24"/>
        </w:rPr>
        <w:t>Ultimately, secure coding is not just about writing correct code it's about writing resilient code. And resilience comes from anticipating the motive of those who want to break it.</w:t>
      </w:r>
    </w:p>
    <w:p w:rsidR="007161D6" w:rsidRDefault="007161D6" w:rsidP="007161D6">
      <w:pPr>
        <w:spacing w:line="480" w:lineRule="auto"/>
        <w:rPr>
          <w:rFonts w:ascii="Times New Roman" w:hAnsi="Times New Roman" w:cs="Times New Roman"/>
          <w:sz w:val="24"/>
          <w:szCs w:val="24"/>
        </w:rPr>
      </w:pPr>
    </w:p>
    <w:p w:rsidR="007161D6" w:rsidRDefault="007161D6" w:rsidP="007161D6">
      <w:pPr>
        <w:spacing w:line="480" w:lineRule="auto"/>
        <w:rPr>
          <w:rFonts w:ascii="Times New Roman" w:hAnsi="Times New Roman" w:cs="Times New Roman"/>
          <w:sz w:val="24"/>
          <w:szCs w:val="24"/>
        </w:rPr>
      </w:pPr>
    </w:p>
    <w:p w:rsidR="007161D6" w:rsidRDefault="007161D6" w:rsidP="007161D6">
      <w:pPr>
        <w:spacing w:line="480" w:lineRule="auto"/>
        <w:rPr>
          <w:rFonts w:ascii="Times New Roman" w:hAnsi="Times New Roman" w:cs="Times New Roman"/>
          <w:sz w:val="24"/>
          <w:szCs w:val="24"/>
        </w:rPr>
      </w:pPr>
    </w:p>
    <w:p w:rsidR="007161D6" w:rsidRDefault="007161D6" w:rsidP="007161D6">
      <w:pPr>
        <w:spacing w:line="480" w:lineRule="auto"/>
        <w:rPr>
          <w:rFonts w:ascii="Times New Roman" w:hAnsi="Times New Roman" w:cs="Times New Roman"/>
          <w:sz w:val="24"/>
          <w:szCs w:val="24"/>
        </w:rPr>
      </w:pPr>
    </w:p>
    <w:p w:rsidR="007161D6" w:rsidRDefault="007161D6" w:rsidP="007161D6">
      <w:pPr>
        <w:spacing w:line="480" w:lineRule="auto"/>
        <w:rPr>
          <w:rFonts w:ascii="Times New Roman" w:hAnsi="Times New Roman" w:cs="Times New Roman"/>
          <w:sz w:val="24"/>
          <w:szCs w:val="24"/>
        </w:rPr>
      </w:pPr>
    </w:p>
    <w:p w:rsidR="007161D6" w:rsidRDefault="007161D6" w:rsidP="007161D6">
      <w:pPr>
        <w:spacing w:line="480" w:lineRule="auto"/>
        <w:rPr>
          <w:rFonts w:ascii="Times New Roman" w:hAnsi="Times New Roman" w:cs="Times New Roman"/>
          <w:sz w:val="24"/>
          <w:szCs w:val="24"/>
        </w:rPr>
      </w:pPr>
    </w:p>
    <w:p w:rsidR="007161D6" w:rsidRDefault="007161D6" w:rsidP="007161D6">
      <w:pPr>
        <w:spacing w:line="480" w:lineRule="auto"/>
        <w:rPr>
          <w:rFonts w:ascii="Times New Roman" w:hAnsi="Times New Roman" w:cs="Times New Roman"/>
          <w:sz w:val="24"/>
          <w:szCs w:val="24"/>
        </w:rPr>
      </w:pPr>
    </w:p>
    <w:p w:rsidR="007161D6" w:rsidRDefault="007161D6" w:rsidP="007161D6">
      <w:pPr>
        <w:spacing w:line="480" w:lineRule="auto"/>
        <w:rPr>
          <w:rFonts w:ascii="Times New Roman" w:hAnsi="Times New Roman" w:cs="Times New Roman"/>
          <w:sz w:val="24"/>
          <w:szCs w:val="24"/>
        </w:rPr>
      </w:pPr>
    </w:p>
    <w:p w:rsidR="007161D6" w:rsidRDefault="007161D6" w:rsidP="007161D6">
      <w:pPr>
        <w:spacing w:line="480" w:lineRule="auto"/>
        <w:rPr>
          <w:rFonts w:ascii="Times New Roman" w:hAnsi="Times New Roman" w:cs="Times New Roman"/>
          <w:sz w:val="24"/>
          <w:szCs w:val="24"/>
        </w:rPr>
      </w:pPr>
    </w:p>
    <w:p w:rsidR="007161D6" w:rsidRDefault="007161D6" w:rsidP="007161D6">
      <w:pPr>
        <w:spacing w:line="480" w:lineRule="auto"/>
        <w:rPr>
          <w:rFonts w:ascii="Times New Roman" w:hAnsi="Times New Roman" w:cs="Times New Roman"/>
          <w:sz w:val="24"/>
          <w:szCs w:val="24"/>
        </w:rPr>
      </w:pPr>
    </w:p>
    <w:p w:rsidR="007161D6" w:rsidRDefault="007161D6" w:rsidP="007161D6">
      <w:pPr>
        <w:spacing w:line="480" w:lineRule="auto"/>
        <w:rPr>
          <w:rFonts w:ascii="Times New Roman" w:hAnsi="Times New Roman" w:cs="Times New Roman"/>
          <w:sz w:val="24"/>
          <w:szCs w:val="24"/>
        </w:rPr>
      </w:pPr>
    </w:p>
    <w:p w:rsidR="007161D6" w:rsidRDefault="007161D6" w:rsidP="007161D6">
      <w:pPr>
        <w:spacing w:line="480" w:lineRule="auto"/>
        <w:rPr>
          <w:rFonts w:ascii="Times New Roman" w:hAnsi="Times New Roman" w:cs="Times New Roman"/>
          <w:sz w:val="24"/>
          <w:szCs w:val="24"/>
        </w:rPr>
      </w:pPr>
    </w:p>
    <w:p w:rsidR="007161D6" w:rsidRDefault="007161D6" w:rsidP="007161D6">
      <w:pPr>
        <w:spacing w:line="480" w:lineRule="auto"/>
        <w:rPr>
          <w:rFonts w:ascii="Times New Roman" w:hAnsi="Times New Roman" w:cs="Times New Roman"/>
          <w:sz w:val="24"/>
          <w:szCs w:val="24"/>
        </w:rPr>
      </w:pPr>
    </w:p>
    <w:p w:rsidR="007161D6" w:rsidRPr="007161D6" w:rsidRDefault="007161D6" w:rsidP="007161D6">
      <w:pPr>
        <w:spacing w:line="480" w:lineRule="auto"/>
        <w:rPr>
          <w:rFonts w:ascii="Times New Roman" w:hAnsi="Times New Roman" w:cs="Times New Roman"/>
          <w:b/>
          <w:sz w:val="24"/>
          <w:szCs w:val="24"/>
        </w:rPr>
      </w:pPr>
      <w:r w:rsidRPr="007161D6">
        <w:rPr>
          <w:rFonts w:ascii="Times New Roman" w:hAnsi="Times New Roman" w:cs="Times New Roman"/>
          <w:b/>
          <w:sz w:val="24"/>
          <w:szCs w:val="24"/>
        </w:rPr>
        <w:lastRenderedPageBreak/>
        <w:t>References</w:t>
      </w:r>
    </w:p>
    <w:p w:rsidR="007161D6" w:rsidRPr="007161D6" w:rsidRDefault="007161D6" w:rsidP="007161D6">
      <w:pPr>
        <w:spacing w:line="480" w:lineRule="auto"/>
        <w:rPr>
          <w:rFonts w:ascii="Times New Roman" w:hAnsi="Times New Roman" w:cs="Times New Roman"/>
          <w:sz w:val="24"/>
          <w:szCs w:val="24"/>
        </w:rPr>
      </w:pPr>
      <w:r>
        <w:t xml:space="preserve">TED. (2018, October 2). </w:t>
      </w:r>
      <w:proofErr w:type="gramStart"/>
      <w:r>
        <w:rPr>
          <w:rStyle w:val="Emphasis"/>
        </w:rPr>
        <w:t>The 1s and 0s behind cyber warfare</w:t>
      </w:r>
      <w:r>
        <w:t xml:space="preserve"> [Video].</w:t>
      </w:r>
      <w:proofErr w:type="gramEnd"/>
      <w:r>
        <w:t xml:space="preserve"> </w:t>
      </w:r>
      <w:proofErr w:type="gramStart"/>
      <w:r>
        <w:t>YouTube.</w:t>
      </w:r>
      <w:proofErr w:type="gramEnd"/>
      <w:r>
        <w:t xml:space="preserve"> </w:t>
      </w:r>
      <w:hyperlink r:id="rId6" w:tgtFrame="_new" w:history="1">
        <w:r>
          <w:rPr>
            <w:rStyle w:val="Hyperlink"/>
          </w:rPr>
          <w:t>https://www.youtube.com/watch?v=BoWouwPGtVY</w:t>
        </w:r>
      </w:hyperlink>
    </w:p>
    <w:sectPr w:rsidR="007161D6" w:rsidRPr="007161D6"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36F5D"/>
    <w:rsid w:val="0006063C"/>
    <w:rsid w:val="0015074B"/>
    <w:rsid w:val="0029639D"/>
    <w:rsid w:val="00326F90"/>
    <w:rsid w:val="007161D6"/>
    <w:rsid w:val="009D2C6A"/>
    <w:rsid w:val="009E0AE8"/>
    <w:rsid w:val="00AA1D8D"/>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7161D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BoWouwPGtVY"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Tope</cp:lastModifiedBy>
  <cp:revision>3</cp:revision>
  <dcterms:created xsi:type="dcterms:W3CDTF">2013-12-23T23:15:00Z</dcterms:created>
  <dcterms:modified xsi:type="dcterms:W3CDTF">2025-06-20T16:04:00Z</dcterms:modified>
  <cp:category/>
</cp:coreProperties>
</file>